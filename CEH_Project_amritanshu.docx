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B43098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r>
        <w:t>Metasploitable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r>
        <w:t>nmap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 xml:space="preserve">21/tcp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 xml:space="preserve">22/tcp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 xml:space="preserve">25/tcp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 xml:space="preserve">53/tcp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 xml:space="preserve">80/tcp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53/tcp</w:t>
            </w:r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r>
        <w:t>nmap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 xml:space="preserve">21/tcp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 xml:space="preserve">22/tcp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/tcp</w:t>
            </w:r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/tcp</w:t>
            </w:r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r>
              <w:t>rpcbind</w:t>
            </w:r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139/tcp</w:t>
            </w:r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r>
              <w:t>netbios-ssn</w:t>
            </w:r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445/tcp</w:t>
            </w:r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r>
              <w:t>microsoft-ds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512/tcp</w:t>
            </w:r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r>
              <w:t>exex</w:t>
            </w:r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513/tcp</w:t>
            </w:r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514/tcp</w:t>
            </w:r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1099/tcp</w:t>
            </w:r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r>
              <w:t>rmiregistry</w:t>
            </w:r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1524/tcp</w:t>
            </w:r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r>
              <w:t>ingreslock</w:t>
            </w:r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2049/tcp</w:t>
            </w:r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r>
              <w:t>nfs</w:t>
            </w:r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2121/tcp</w:t>
            </w:r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r>
              <w:t>ccproxy-ftp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3306/tcp</w:t>
            </w:r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r>
              <w:t>mysql</w:t>
            </w:r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3632/tcp</w:t>
            </w:r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r>
              <w:t>distccd</w:t>
            </w:r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5432/tcp</w:t>
            </w:r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r>
              <w:t>postgresql</w:t>
            </w:r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5900/tcp</w:t>
            </w:r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r>
              <w:t>vnc</w:t>
            </w:r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6000/tcp</w:t>
            </w:r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6667/tcp</w:t>
            </w:r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r>
              <w:t>irc</w:t>
            </w:r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6697/tcp</w:t>
            </w:r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r>
              <w:t>ircs-u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8009/tcp</w:t>
            </w:r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8180/tcp</w:t>
            </w:r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8787/tcp</w:t>
            </w:r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r>
              <w:t>msgsrvr</w:t>
            </w:r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39032/tcp</w:t>
            </w:r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44635/tcp</w:t>
            </w:r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47910/tcp</w:t>
            </w:r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53845/tcp</w:t>
            </w:r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r>
        <w:t>nmap -v -sV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21/tcp</w:t>
            </w:r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r w:rsidRPr="00B40E04">
              <w:t>vsftpd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 xml:space="preserve">22/tcp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 xml:space="preserve">8787/tcp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r>
              <w:t>drb</w:t>
            </w:r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>Ruby DRb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47436/tcp</w:t>
            </w:r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r>
              <w:t>mountd</w:t>
            </w:r>
          </w:p>
        </w:tc>
        <w:tc>
          <w:tcPr>
            <w:tcW w:w="2188" w:type="dxa"/>
          </w:tcPr>
          <w:p w14:paraId="434F02C4" w14:textId="418D5CAE" w:rsidR="00570DF1" w:rsidRDefault="00570DF1" w:rsidP="00570DF1">
            <w:r w:rsidRPr="00570DF1">
              <w:rPr>
                <w:sz w:val="18"/>
                <w:szCs w:val="18"/>
              </w:rPr>
              <w:t>mountd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 xml:space="preserve">50918/tcp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 xml:space="preserve">java-rmi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>GNU Classpath grmiregistry</w:t>
            </w:r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59995/tcp</w:t>
            </w:r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r w:rsidRPr="00FE50BB">
              <w:t xml:space="preserve">nlockmgr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 xml:space="preserve">60004/tcp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r>
        <w:t>nmap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00:0C:29:8E:1A:27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>OS CPE: cpe:/o:linux:linux_kernel:2.6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 xml:space="preserve">MAC Address: </w:t>
      </w:r>
      <w:r w:rsidR="00570DF1">
        <w:t>: 00:0C:29:8E:1A:27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 xml:space="preserve">21/tcp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r>
              <w:t>vsftpd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 xml:space="preserve">22/tcp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 xml:space="preserve">8787/tcp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r>
              <w:t xml:space="preserve">drb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>Ruby DRb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47436/tcp</w:t>
            </w:r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r>
              <w:t>mountd</w:t>
            </w:r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50918/tcp</w:t>
            </w:r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java-rmi</w:t>
            </w:r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>GNU Classpath grmiregistry</w:t>
            </w:r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59995/tcp</w:t>
            </w:r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r>
              <w:t xml:space="preserve">nlockmgr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60004/tcp</w:t>
            </w:r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⚔️ Task 4: Exploitation of Services</w:t>
      </w:r>
    </w:p>
    <w:p w14:paraId="79B393EE" w14:textId="77777777" w:rsidR="00711226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r>
        <w:t>vsftpd 2.3.4: Exploited via known backdoor vulnerability.</w:t>
      </w:r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drawing>
          <wp:inline distT="0" distB="0" distL="0" distR="0" wp14:anchorId="13447BDA" wp14:editId="5951C792">
            <wp:extent cx="4089640" cy="32613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375" cy="32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07E156D4" w:rsidR="008863D2" w:rsidRDefault="002474ED">
      <w:r>
        <w:t xml:space="preserve">adduser </w:t>
      </w:r>
      <w:r w:rsidR="00947C26">
        <w:t>amritanshu</w:t>
      </w:r>
    </w:p>
    <w:p w14:paraId="2BEE6168" w14:textId="02525FEC" w:rsidR="008863D2" w:rsidRDefault="002474ED">
      <w:r>
        <w:t xml:space="preserve">Password: </w:t>
      </w:r>
      <w:r w:rsidR="00DC5EE1">
        <w:t>hello</w:t>
      </w:r>
    </w:p>
    <w:p w14:paraId="731B9218" w14:textId="77777777" w:rsidR="008863D2" w:rsidRDefault="008863D2"/>
    <w:p w14:paraId="03C08F38" w14:textId="77777777" w:rsidR="008863D2" w:rsidRDefault="002474ED">
      <w:r>
        <w:t>/etc/passwd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056AB857">
            <wp:extent cx="5920761" cy="160020"/>
            <wp:effectExtent l="0" t="0" r="3810" b="0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3608" cy="1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/etc/shadow Hash:</w:t>
      </w:r>
    </w:p>
    <w:p w14:paraId="56690353" w14:textId="249E009E" w:rsidR="008863D2" w:rsidRDefault="00711226">
      <w:r>
        <w:rPr>
          <w:noProof/>
        </w:rPr>
        <w:drawing>
          <wp:inline distT="0" distB="0" distL="0" distR="0" wp14:anchorId="3B90281D" wp14:editId="728AE25A">
            <wp:extent cx="5334686" cy="191175"/>
            <wp:effectExtent l="0" t="0" r="0" b="0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686" cy="1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7C8" w:rsidRPr="000427C8">
        <w:t xml:space="preserve"> </w:t>
      </w:r>
      <w:r w:rsidR="00947C26" w:rsidRPr="00947C26">
        <w:t>amritanshu:$1$nZbXuuER$XFdpV3m2niyQp/c4pDwiM0</w:t>
      </w:r>
    </w:p>
    <w:p w14:paraId="3FE9B7FD" w14:textId="178A9D64" w:rsidR="008863D2" w:rsidRDefault="008863D2"/>
    <w:p w14:paraId="4A3EF0E0" w14:textId="075F6C94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40F0F104" w14:textId="0A221638" w:rsidR="00947C26" w:rsidRDefault="002474ED" w:rsidP="00947C26">
      <w:r>
        <w:t>Stored Hash in `</w:t>
      </w:r>
      <w:r w:rsidR="00947C26">
        <w:t>amritanshu</w:t>
      </w:r>
      <w:r>
        <w:t>.txt`:</w:t>
      </w:r>
    </w:p>
    <w:p w14:paraId="5EE90C6B" w14:textId="47FC9BC7" w:rsidR="00947C26" w:rsidRPr="00947C26" w:rsidRDefault="00947C26" w:rsidP="00947C26">
      <w:r w:rsidRPr="00947C26">
        <w:t>amritanshu:$1$nZbXuuER$XFdpV3m2niyQp/c4pDwiM0</w:t>
      </w:r>
    </w:p>
    <w:p w14:paraId="43E1468D" w14:textId="126C46E9" w:rsidR="008863D2" w:rsidRDefault="002474ED">
      <w:pPr>
        <w:pStyle w:val="Heading1"/>
      </w:pPr>
      <w:r>
        <w:t>Cracking Commands:</w:t>
      </w:r>
    </w:p>
    <w:p w14:paraId="6FEDD13D" w14:textId="1A12FF3C" w:rsidR="00DC5EE1" w:rsidRDefault="002474ED" w:rsidP="00DC5EE1">
      <w:pPr>
        <w:pStyle w:val="NoSpacing"/>
      </w:pPr>
      <w:r>
        <w:t xml:space="preserve">john </w:t>
      </w:r>
      <w:r w:rsidR="00947C26">
        <w:t>amritanshu</w:t>
      </w:r>
      <w:r>
        <w:t>.txt</w:t>
      </w:r>
    </w:p>
    <w:p w14:paraId="047C24F0" w14:textId="60CACA7C" w:rsidR="008863D2" w:rsidRDefault="002474ED" w:rsidP="00DC5EE1">
      <w:pPr>
        <w:pStyle w:val="NoSpacing"/>
      </w:pPr>
      <w:r>
        <w:t xml:space="preserve">john </w:t>
      </w:r>
      <w:r w:rsidR="00947C26">
        <w:t>amritanshu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1A74FFA8">
            <wp:extent cx="4870398" cy="1661220"/>
            <wp:effectExtent l="0" t="0" r="6985" b="0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398" cy="16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0AE273DA" w14:textId="77777777" w:rsidR="008863D2" w:rsidRPr="00DD07D2" w:rsidRDefault="002474ED">
      <w:pPr>
        <w:rPr>
          <w:b/>
          <w:bCs/>
        </w:rPr>
      </w:pPr>
      <w:r w:rsidRPr="00DD07D2">
        <w:rPr>
          <w:b/>
          <w:bCs/>
        </w:rPr>
        <w:t>Identified Vulnerabilities &amp; Fixes:</w:t>
      </w:r>
    </w:p>
    <w:p w14:paraId="2C8331D0" w14:textId="77777777" w:rsidR="008863D2" w:rsidRDefault="008863D2"/>
    <w:p w14:paraId="401AB435" w14:textId="77777777" w:rsidR="008863D2" w:rsidRDefault="002474ED">
      <w:r>
        <w:t>1. vsftpd 2.3.4 – vulnerable backdoor</w:t>
      </w:r>
    </w:p>
    <w:p w14:paraId="5D3A18CE" w14:textId="76165E94" w:rsidR="008863D2" w:rsidRDefault="002474ED">
      <w:r>
        <w:t xml:space="preserve">   Fix: Upgrade to vsftpd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551A8969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12E9B" w14:textId="77777777" w:rsidR="0019106B" w:rsidRDefault="0019106B" w:rsidP="00570DF1">
      <w:pPr>
        <w:spacing w:after="0" w:line="240" w:lineRule="auto"/>
      </w:pPr>
      <w:r>
        <w:separator/>
      </w:r>
    </w:p>
  </w:endnote>
  <w:endnote w:type="continuationSeparator" w:id="0">
    <w:p w14:paraId="0B8D65FF" w14:textId="77777777" w:rsidR="0019106B" w:rsidRDefault="0019106B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F6226" w14:textId="77777777" w:rsidR="0019106B" w:rsidRDefault="0019106B" w:rsidP="00570DF1">
      <w:pPr>
        <w:spacing w:after="0" w:line="240" w:lineRule="auto"/>
      </w:pPr>
      <w:r>
        <w:separator/>
      </w:r>
    </w:p>
  </w:footnote>
  <w:footnote w:type="continuationSeparator" w:id="0">
    <w:p w14:paraId="43774621" w14:textId="77777777" w:rsidR="0019106B" w:rsidRDefault="0019106B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C8"/>
    <w:rsid w:val="0006063C"/>
    <w:rsid w:val="0015074B"/>
    <w:rsid w:val="00173241"/>
    <w:rsid w:val="0019106B"/>
    <w:rsid w:val="001C0C80"/>
    <w:rsid w:val="002474ED"/>
    <w:rsid w:val="0029639D"/>
    <w:rsid w:val="00326F90"/>
    <w:rsid w:val="003F32A7"/>
    <w:rsid w:val="00570DF1"/>
    <w:rsid w:val="005B04DC"/>
    <w:rsid w:val="005E7389"/>
    <w:rsid w:val="006519DC"/>
    <w:rsid w:val="00711226"/>
    <w:rsid w:val="00883C2C"/>
    <w:rsid w:val="008863D2"/>
    <w:rsid w:val="00947C26"/>
    <w:rsid w:val="00954113"/>
    <w:rsid w:val="009C01DD"/>
    <w:rsid w:val="00A31AA1"/>
    <w:rsid w:val="00AA1D8D"/>
    <w:rsid w:val="00B43098"/>
    <w:rsid w:val="00B47730"/>
    <w:rsid w:val="00BE42B7"/>
    <w:rsid w:val="00C01B35"/>
    <w:rsid w:val="00C572F3"/>
    <w:rsid w:val="00CB0664"/>
    <w:rsid w:val="00D34130"/>
    <w:rsid w:val="00DC5EE1"/>
    <w:rsid w:val="00DD07D2"/>
    <w:rsid w:val="00DD535C"/>
    <w:rsid w:val="00DE153A"/>
    <w:rsid w:val="00EC2F2B"/>
    <w:rsid w:val="00ED7D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4306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Amritanshu Sharma</cp:lastModifiedBy>
  <cp:revision>2</cp:revision>
  <dcterms:created xsi:type="dcterms:W3CDTF">2025-05-18T15:35:00Z</dcterms:created>
  <dcterms:modified xsi:type="dcterms:W3CDTF">2025-05-18T15:35:00Z</dcterms:modified>
  <cp:category/>
</cp:coreProperties>
</file>